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1E32" w14:textId="77777777" w:rsidR="00FD1F14" w:rsidRDefault="002414EA">
      <w:pPr>
        <w:pStyle w:val="Ttulo1"/>
      </w:pPr>
      <w:r>
        <w:t>Documento: Solución de Casos según ISO 31000</w:t>
      </w:r>
    </w:p>
    <w:p w14:paraId="611B2606" w14:textId="77777777" w:rsidR="00FD1F14" w:rsidRDefault="002414EA">
      <w:r>
        <w:t>### CASO 1: Robo de credenciales por phishing en una entidad educativa</w:t>
      </w:r>
    </w:p>
    <w:p w14:paraId="698EA76B" w14:textId="77777777" w:rsidR="00FD1F14" w:rsidRDefault="002414EA">
      <w:r>
        <w:t>1. Activos críticos identificados:</w:t>
      </w:r>
    </w:p>
    <w:p w14:paraId="20B99BA6" w14:textId="77777777" w:rsidR="00FD1F14" w:rsidRDefault="002414EA">
      <w:r>
        <w:t>- Sistema académico web.</w:t>
      </w:r>
    </w:p>
    <w:p w14:paraId="0B94F8BD" w14:textId="77777777" w:rsidR="00FD1F14" w:rsidRDefault="002414EA">
      <w:r>
        <w:t>- Credenciales de acceso de estudiantes y personal.</w:t>
      </w:r>
    </w:p>
    <w:p w14:paraId="6D171E6F" w14:textId="77777777" w:rsidR="00FD1F14" w:rsidRDefault="002414EA">
      <w:r>
        <w:t xml:space="preserve">- Registros de notas y </w:t>
      </w:r>
      <w:r>
        <w:t>datos académicos.</w:t>
      </w:r>
    </w:p>
    <w:p w14:paraId="2AF775DF" w14:textId="77777777" w:rsidR="00FD1F14" w:rsidRDefault="002414EA">
      <w:r>
        <w:t>2. Amenazas y vulnerabilidades:</w:t>
      </w:r>
    </w:p>
    <w:p w14:paraId="7271B510" w14:textId="77777777" w:rsidR="00FD1F14" w:rsidRDefault="002414EA">
      <w:r>
        <w:t>- Amenaza: Ataque de phishing mediante correo fraudulento.</w:t>
      </w:r>
    </w:p>
    <w:p w14:paraId="0F3C2AD7" w14:textId="77777777" w:rsidR="00FD1F14" w:rsidRDefault="002414EA">
      <w:r>
        <w:t>- Vulnerabilidades:</w:t>
      </w:r>
    </w:p>
    <w:p w14:paraId="12442FAF" w14:textId="77777777" w:rsidR="00FD1F14" w:rsidRDefault="002414EA">
      <w:r>
        <w:t>- Falta de autenticación de dos factores (2FA).</w:t>
      </w:r>
    </w:p>
    <w:p w14:paraId="5CE5FB2E" w14:textId="77777777" w:rsidR="00FD1F14" w:rsidRDefault="002414EA">
      <w:r>
        <w:t>- Ausencia de filtros antispam y análisis de enlaces.</w:t>
      </w:r>
    </w:p>
    <w:p w14:paraId="7DE1ECCC" w14:textId="77777777" w:rsidR="00FD1F14" w:rsidRDefault="002414EA">
      <w:r>
        <w:t>- Usuarios sin capacitaci</w:t>
      </w:r>
      <w:r>
        <w:t>ón en ciberseguridad.</w:t>
      </w:r>
    </w:p>
    <w:p w14:paraId="5F464D30" w14:textId="77777777" w:rsidR="00FD1F14" w:rsidRDefault="002414EA">
      <w:r>
        <w:t>3. Impacto y probabilidad:</w:t>
      </w:r>
    </w:p>
    <w:p w14:paraId="270C06AD" w14:textId="77777777" w:rsidR="00FD1F14" w:rsidRDefault="002414EA">
      <w:r>
        <w:t>- Impacto: Alto (modificación no autorizada de registros académicos).</w:t>
      </w:r>
    </w:p>
    <w:p w14:paraId="1368E554" w14:textId="77777777" w:rsidR="00FD1F14" w:rsidRDefault="002414EA">
      <w:r>
        <w:t>- Probabilidad: Media-Alta (depende de la exposición a campañas de phishing).</w:t>
      </w:r>
    </w:p>
    <w:p w14:paraId="3A32901F" w14:textId="77777777" w:rsidR="00FD1F14" w:rsidRDefault="002414EA">
      <w:r>
        <w:t>4. Nivel de riesgo: Alto (impacto alto + probabilidad media</w:t>
      </w:r>
      <w:r>
        <w:t>-alta).</w:t>
      </w:r>
    </w:p>
    <w:p w14:paraId="40CFCF7A" w14:textId="77777777" w:rsidR="00FD1F14" w:rsidRDefault="002414EA">
      <w:r>
        <w:t>5. Riesgo aceptable: No.</w:t>
      </w:r>
    </w:p>
    <w:p w14:paraId="7F574978" w14:textId="77777777" w:rsidR="00FD1F14" w:rsidRDefault="002414EA">
      <w:r>
        <w:t>6. Plan de tratamiento:</w:t>
      </w:r>
    </w:p>
    <w:p w14:paraId="52AA6BBE" w14:textId="77777777" w:rsidR="00FD1F14" w:rsidRDefault="002414EA">
      <w:r>
        <w:t>- Implementar autenticación de dos factores (2FA).</w:t>
      </w:r>
    </w:p>
    <w:p w14:paraId="6EF42845" w14:textId="77777777" w:rsidR="00FD1F14" w:rsidRDefault="002414EA">
      <w:r>
        <w:t>- Capacitar a usuarios en identificación de correos maliciosos.</w:t>
      </w:r>
    </w:p>
    <w:p w14:paraId="27B9CD83" w14:textId="77777777" w:rsidR="00FD1F14" w:rsidRDefault="002414EA">
      <w:r>
        <w:t>- Instalar filtros antispam y herramientas de análisis de enlaces.</w:t>
      </w:r>
    </w:p>
    <w:p w14:paraId="1E0DEA8A" w14:textId="77777777" w:rsidR="00FD1F14" w:rsidRDefault="002414EA">
      <w:r>
        <w:t>- Realizar simula</w:t>
      </w:r>
      <w:r>
        <w:t>ciones de phishing periódicas.</w:t>
      </w:r>
    </w:p>
    <w:p w14:paraId="16EB82B5" w14:textId="77777777" w:rsidR="00FD1F14" w:rsidRDefault="002414EA">
      <w:r>
        <w:t>7. Responsables y tiempo estimado:</w:t>
      </w:r>
    </w:p>
    <w:p w14:paraId="640213AC" w14:textId="77777777" w:rsidR="00FD1F14" w:rsidRDefault="002414EA">
      <w:r>
        <w:t>- Equipo de TI: 2 semanas para implementar 2FA.</w:t>
      </w:r>
    </w:p>
    <w:p w14:paraId="3EB996FC" w14:textId="77777777" w:rsidR="00FD1F14" w:rsidRDefault="002414EA">
      <w:r>
        <w:t>- Área académica: 1 mes para capacitar a usuarios.</w:t>
      </w:r>
    </w:p>
    <w:p w14:paraId="70E211CB" w14:textId="77777777" w:rsidR="00FD1F14" w:rsidRDefault="002414EA">
      <w:r>
        <w:lastRenderedPageBreak/>
        <w:t>8. Mecanismos de monitoreo:</w:t>
      </w:r>
    </w:p>
    <w:p w14:paraId="2BD18731" w14:textId="77777777" w:rsidR="00FD1F14" w:rsidRDefault="002414EA">
      <w:r>
        <w:t>- Auditorías de acceso al sistema académico.</w:t>
      </w:r>
    </w:p>
    <w:p w14:paraId="203C32C0" w14:textId="77777777" w:rsidR="00FD1F14" w:rsidRDefault="002414EA">
      <w:r>
        <w:t>- Reportes mensual</w:t>
      </w:r>
      <w:r>
        <w:t>es de intentos de phishing detectados.</w:t>
      </w:r>
    </w:p>
    <w:p w14:paraId="4073C252" w14:textId="77777777" w:rsidR="00FD1F14" w:rsidRDefault="002414EA">
      <w:r>
        <w:t>Conclusiones y recomendaciones:</w:t>
      </w:r>
    </w:p>
    <w:p w14:paraId="33F2A413" w14:textId="77777777" w:rsidR="00FD1F14" w:rsidRDefault="002414EA">
      <w:r>
        <w:t>- El riesgo es inaceptable debido al alto impacto en la integridad de los datos académicos.</w:t>
      </w:r>
    </w:p>
    <w:p w14:paraId="7E8D3009" w14:textId="77777777" w:rsidR="00FD1F14" w:rsidRDefault="002414EA">
      <w:r>
        <w:t xml:space="preserve">- Se recomienda priorizar la implementación de 2FA y capacitación continua para </w:t>
      </w:r>
      <w:r>
        <w:t>mitigar el riesgo.</w:t>
      </w:r>
    </w:p>
    <w:p w14:paraId="0978BFE2" w14:textId="77777777" w:rsidR="00FD1F14" w:rsidRDefault="00FD1F14"/>
    <w:p w14:paraId="65C9030C" w14:textId="4374B9F0" w:rsidR="00FD1F14" w:rsidRDefault="002414EA">
      <w:r>
        <w:br w:type="page"/>
      </w:r>
      <w:r>
        <w:lastRenderedPageBreak/>
        <w:t>### CASO 2: Ransomware en una clínica odontológica</w:t>
      </w:r>
    </w:p>
    <w:p w14:paraId="6B86DA45" w14:textId="77777777" w:rsidR="00FD1F14" w:rsidRDefault="002414EA">
      <w:r>
        <w:t>1. Activos críticos identificados:</w:t>
      </w:r>
    </w:p>
    <w:p w14:paraId="2F706D06" w14:textId="77777777" w:rsidR="00FD1F14" w:rsidRDefault="002414EA">
      <w:r>
        <w:t>- Archivos clínicos (historias médicas).</w:t>
      </w:r>
    </w:p>
    <w:p w14:paraId="07133EA6" w14:textId="77777777" w:rsidR="00FD1F14" w:rsidRDefault="002414EA">
      <w:r>
        <w:t>- Datos financieros y administrativos.</w:t>
      </w:r>
    </w:p>
    <w:p w14:paraId="08571404" w14:textId="77777777" w:rsidR="00FD1F14" w:rsidRDefault="002414EA">
      <w:r>
        <w:t>- Estaciones de trabajo y servidores.</w:t>
      </w:r>
    </w:p>
    <w:p w14:paraId="0FA7894A" w14:textId="77777777" w:rsidR="00FD1F14" w:rsidRDefault="002414EA">
      <w:r>
        <w:t>2. Amenazas y vulnerabilida</w:t>
      </w:r>
      <w:r>
        <w:t>des:</w:t>
      </w:r>
    </w:p>
    <w:p w14:paraId="294A9953" w14:textId="77777777" w:rsidR="00FD1F14" w:rsidRDefault="002414EA">
      <w:r>
        <w:t>- Amenaza: Infección por ransomware mediante archivo adjunto malicioso.</w:t>
      </w:r>
    </w:p>
    <w:p w14:paraId="2DE8DCE5" w14:textId="77777777" w:rsidR="00FD1F14" w:rsidRDefault="002414EA">
      <w:r>
        <w:t>- Vulnerabilidades:</w:t>
      </w:r>
    </w:p>
    <w:p w14:paraId="596F0B91" w14:textId="77777777" w:rsidR="00FD1F14" w:rsidRDefault="002414EA">
      <w:r>
        <w:t>- Software antivirus desactualizado.</w:t>
      </w:r>
    </w:p>
    <w:p w14:paraId="141B935E" w14:textId="77777777" w:rsidR="00FD1F14" w:rsidRDefault="002414EA">
      <w:r>
        <w:t>- Falta de copias de seguridad automáticas.</w:t>
      </w:r>
    </w:p>
    <w:p w14:paraId="00F140E3" w14:textId="77777777" w:rsidR="00FD1F14" w:rsidRDefault="002414EA">
      <w:r>
        <w:t>- Red no segmentada (propagación rápida del ransomware).</w:t>
      </w:r>
    </w:p>
    <w:p w14:paraId="4252FFBC" w14:textId="77777777" w:rsidR="00FD1F14" w:rsidRDefault="002414EA">
      <w:r>
        <w:t>3. Impacto y probabil</w:t>
      </w:r>
      <w:r>
        <w:t>idad:</w:t>
      </w:r>
    </w:p>
    <w:p w14:paraId="05299CC7" w14:textId="77777777" w:rsidR="00FD1F14" w:rsidRDefault="002414EA">
      <w:r>
        <w:t>- Impacto: Crítico (pérdida de acceso a datos clínicos y operativos).</w:t>
      </w:r>
    </w:p>
    <w:p w14:paraId="28703631" w14:textId="77777777" w:rsidR="00FD1F14" w:rsidRDefault="002414EA">
      <w:r>
        <w:t>- Probabilidad: Media (si no se filtran correos maliciosos).</w:t>
      </w:r>
    </w:p>
    <w:p w14:paraId="73DBBC9B" w14:textId="77777777" w:rsidR="00FD1F14" w:rsidRDefault="002414EA">
      <w:r>
        <w:t>4. Nivel de riesgo: Alto (impacto crítico + probabilidad media).</w:t>
      </w:r>
    </w:p>
    <w:p w14:paraId="4FDF7919" w14:textId="77777777" w:rsidR="00FD1F14" w:rsidRDefault="002414EA">
      <w:r>
        <w:t>5. Riesgo aceptable: No.</w:t>
      </w:r>
    </w:p>
    <w:p w14:paraId="4B359869" w14:textId="77777777" w:rsidR="00FD1F14" w:rsidRDefault="002414EA">
      <w:r>
        <w:t>6. Plan de tratamiento:</w:t>
      </w:r>
    </w:p>
    <w:p w14:paraId="6224D64D" w14:textId="77777777" w:rsidR="00FD1F14" w:rsidRDefault="002414EA">
      <w:r>
        <w:t>- Act</w:t>
      </w:r>
      <w:r>
        <w:t>ualizar software antivirus y parches de seguridad.</w:t>
      </w:r>
    </w:p>
    <w:p w14:paraId="3A3E1FDD" w14:textId="77777777" w:rsidR="00FD1F14" w:rsidRDefault="002414EA">
      <w:r>
        <w:t>- Implementar copias de seguridad automáticas y cifradas.</w:t>
      </w:r>
    </w:p>
    <w:p w14:paraId="7C593D98" w14:textId="77777777" w:rsidR="00FD1F14" w:rsidRDefault="002414EA">
      <w:r>
        <w:t>- Segmentar la red para limitar la propagación de malware.</w:t>
      </w:r>
    </w:p>
    <w:p w14:paraId="069CE808" w14:textId="77777777" w:rsidR="00FD1F14" w:rsidRDefault="002414EA">
      <w:r>
        <w:t>- Establecer políticas de restauración de backups.</w:t>
      </w:r>
    </w:p>
    <w:p w14:paraId="4C7E3F77" w14:textId="77777777" w:rsidR="00FD1F14" w:rsidRDefault="002414EA">
      <w:r>
        <w:t xml:space="preserve">7. Responsables y tiempo </w:t>
      </w:r>
      <w:r>
        <w:t>estimado:</w:t>
      </w:r>
    </w:p>
    <w:p w14:paraId="225599CA" w14:textId="77777777" w:rsidR="00FD1F14" w:rsidRDefault="002414EA">
      <w:r>
        <w:t>- Equipo de TI: 1 mes para implementar backups y segmentación.</w:t>
      </w:r>
    </w:p>
    <w:p w14:paraId="48F9A0E4" w14:textId="77777777" w:rsidR="00FD1F14" w:rsidRDefault="002414EA">
      <w:r>
        <w:t>8. Mecanismos de monitoreo:</w:t>
      </w:r>
    </w:p>
    <w:p w14:paraId="2B9E21BF" w14:textId="77777777" w:rsidR="00FD1F14" w:rsidRDefault="002414EA">
      <w:r>
        <w:t>- Alertas de intrusiones en tiempo real.</w:t>
      </w:r>
    </w:p>
    <w:p w14:paraId="6C816AD6" w14:textId="77777777" w:rsidR="00FD1F14" w:rsidRDefault="002414EA">
      <w:r>
        <w:lastRenderedPageBreak/>
        <w:t>- Pruebas trimestrales de restauración de backups.</w:t>
      </w:r>
    </w:p>
    <w:p w14:paraId="3BEC7466" w14:textId="77777777" w:rsidR="00FD1F14" w:rsidRDefault="002414EA">
      <w:r>
        <w:t>Conclusiones y recomendaciones:</w:t>
      </w:r>
    </w:p>
    <w:p w14:paraId="793A532E" w14:textId="77777777" w:rsidR="00FD1F14" w:rsidRDefault="002414EA">
      <w:r>
        <w:t xml:space="preserve">- El riesgo es crítico </w:t>
      </w:r>
      <w:r>
        <w:t>debido a la dependencia de los datos clínicos.</w:t>
      </w:r>
    </w:p>
    <w:p w14:paraId="4D95FBA7" w14:textId="77777777" w:rsidR="00FD1F14" w:rsidRDefault="002414EA">
      <w:r>
        <w:t>- Se debe priorizar la segmentación de red y backups automáticos para garantizar la continuidad operativa.</w:t>
      </w:r>
    </w:p>
    <w:p w14:paraId="0DE41DE6" w14:textId="77777777" w:rsidR="00FD1F14" w:rsidRDefault="00FD1F14"/>
    <w:p w14:paraId="2431BF47" w14:textId="77777777" w:rsidR="002414EA" w:rsidRDefault="002414EA">
      <w:r>
        <w:br w:type="page"/>
      </w:r>
    </w:p>
    <w:p w14:paraId="21214013" w14:textId="696A0AEB" w:rsidR="00FD1F14" w:rsidRDefault="002414EA">
      <w:r>
        <w:lastRenderedPageBreak/>
        <w:t xml:space="preserve">### CASO 3: </w:t>
      </w:r>
      <w:proofErr w:type="spellStart"/>
      <w:r>
        <w:t>Acceso</w:t>
      </w:r>
      <w:proofErr w:type="spellEnd"/>
      <w:r>
        <w:t xml:space="preserve"> no autorizado a cámara IP de una empresa</w:t>
      </w:r>
    </w:p>
    <w:p w14:paraId="13A3CCAE" w14:textId="77777777" w:rsidR="00FD1F14" w:rsidRDefault="002414EA">
      <w:r>
        <w:t>1. Activos críticos identificados:</w:t>
      </w:r>
    </w:p>
    <w:p w14:paraId="0DEFF665" w14:textId="77777777" w:rsidR="00FD1F14" w:rsidRDefault="002414EA">
      <w:r>
        <w:t>-</w:t>
      </w:r>
      <w:r>
        <w:t xml:space="preserve"> Cámaras IP de vigilancia.</w:t>
      </w:r>
    </w:p>
    <w:p w14:paraId="49CC4999" w14:textId="77777777" w:rsidR="00FD1F14" w:rsidRDefault="002414EA">
      <w:r>
        <w:t>- Transmisiones de video en tiempo real.</w:t>
      </w:r>
    </w:p>
    <w:p w14:paraId="3D30424E" w14:textId="77777777" w:rsidR="00FD1F14" w:rsidRDefault="002414EA">
      <w:r>
        <w:t>2. Amenazas y vulnerabilidades:</w:t>
      </w:r>
    </w:p>
    <w:p w14:paraId="7F6C8E5D" w14:textId="77777777" w:rsidR="00FD1F14" w:rsidRDefault="002414EA">
      <w:r>
        <w:t>- Amenaza: Acceso remoto no autorizado a las cámaras.</w:t>
      </w:r>
    </w:p>
    <w:p w14:paraId="029E726F" w14:textId="77777777" w:rsidR="00FD1F14" w:rsidRDefault="002414EA">
      <w:r>
        <w:t>- Vulnerabilidades:</w:t>
      </w:r>
    </w:p>
    <w:p w14:paraId="1398CE7D" w14:textId="77777777" w:rsidR="00FD1F14" w:rsidRDefault="002414EA">
      <w:r>
        <w:t>- Contraseñas predeterminadas ("admin/admin").</w:t>
      </w:r>
    </w:p>
    <w:p w14:paraId="683653CC" w14:textId="77777777" w:rsidR="00FD1F14" w:rsidRDefault="002414EA">
      <w:r>
        <w:t>- Firmware desactualizado con vulne</w:t>
      </w:r>
      <w:r>
        <w:t>rabilidades conocidas.</w:t>
      </w:r>
    </w:p>
    <w:p w14:paraId="0739A768" w14:textId="77777777" w:rsidR="00FD1F14" w:rsidRDefault="002414EA">
      <w:r>
        <w:t>- Uso de HTTP sin cifrado (no HTTPS).</w:t>
      </w:r>
    </w:p>
    <w:p w14:paraId="49D802A5" w14:textId="77777777" w:rsidR="00FD1F14" w:rsidRDefault="002414EA">
      <w:r>
        <w:t>3. Impacto y probabilidad:</w:t>
      </w:r>
    </w:p>
    <w:p w14:paraId="7EEA40D0" w14:textId="77777777" w:rsidR="00FD1F14" w:rsidRDefault="002414EA">
      <w:r>
        <w:t>- Impacto: Alto (violación de privacidad y seguridad física).</w:t>
      </w:r>
    </w:p>
    <w:p w14:paraId="7BC579B3" w14:textId="77777777" w:rsidR="00FD1F14" w:rsidRDefault="002414EA">
      <w:r>
        <w:t>- Probabilidad: Alta (explotación de vulnerabilidades conocidas).</w:t>
      </w:r>
    </w:p>
    <w:p w14:paraId="61DAB7E5" w14:textId="77777777" w:rsidR="00FD1F14" w:rsidRDefault="002414EA">
      <w:r>
        <w:t>4. Nivel de riesgo: Alto (impacto alto +</w:t>
      </w:r>
      <w:r>
        <w:t xml:space="preserve"> probabilidad alta).</w:t>
      </w:r>
    </w:p>
    <w:p w14:paraId="1ECDAD60" w14:textId="77777777" w:rsidR="00FD1F14" w:rsidRDefault="002414EA">
      <w:r>
        <w:t>5. Riesgo aceptable: No.</w:t>
      </w:r>
    </w:p>
    <w:p w14:paraId="538105E7" w14:textId="77777777" w:rsidR="00FD1F14" w:rsidRDefault="002414EA">
      <w:r>
        <w:t>6. Plan de tratamiento:</w:t>
      </w:r>
    </w:p>
    <w:p w14:paraId="17CC5A71" w14:textId="77777777" w:rsidR="00FD1F14" w:rsidRDefault="002414EA">
      <w:r>
        <w:t>- Cambiar contraseñas predeterminadas por credenciales robustas.</w:t>
      </w:r>
    </w:p>
    <w:p w14:paraId="15B66DA1" w14:textId="77777777" w:rsidR="00FD1F14" w:rsidRDefault="002414EA">
      <w:r>
        <w:t>- Actualizar firmware de las cámaras.</w:t>
      </w:r>
    </w:p>
    <w:p w14:paraId="12988565" w14:textId="77777777" w:rsidR="00FD1F14" w:rsidRDefault="002414EA">
      <w:r>
        <w:t>- Habilitar HTTPS para acceso remoto seguro.</w:t>
      </w:r>
    </w:p>
    <w:p w14:paraId="0042273F" w14:textId="77777777" w:rsidR="00FD1F14" w:rsidRDefault="002414EA">
      <w:r>
        <w:t xml:space="preserve">- Configurar logs de acceso y alertas </w:t>
      </w:r>
      <w:r>
        <w:t>de intrusiones.</w:t>
      </w:r>
    </w:p>
    <w:p w14:paraId="04E84E2B" w14:textId="77777777" w:rsidR="00FD1F14" w:rsidRDefault="002414EA">
      <w:r>
        <w:t>7. Responsables y tiempo estimado:</w:t>
      </w:r>
    </w:p>
    <w:p w14:paraId="5F0B7687" w14:textId="77777777" w:rsidR="00FD1F14" w:rsidRDefault="002414EA">
      <w:r>
        <w:t>- Equipo de seguridad: 1 semana para actualizar contraseñas y firmware.</w:t>
      </w:r>
    </w:p>
    <w:p w14:paraId="55CEF604" w14:textId="77777777" w:rsidR="00FD1F14" w:rsidRDefault="002414EA">
      <w:r>
        <w:t>8. Mecanismos de monitoreo:</w:t>
      </w:r>
    </w:p>
    <w:p w14:paraId="7FC0CA65" w14:textId="77777777" w:rsidR="00FD1F14" w:rsidRDefault="002414EA">
      <w:r>
        <w:t>- Revisión semanal de logs de acceso.</w:t>
      </w:r>
    </w:p>
    <w:p w14:paraId="222187D1" w14:textId="77777777" w:rsidR="00FD1F14" w:rsidRDefault="002414EA">
      <w:r>
        <w:t>- Escaneo mensual de vulnerabilidades.</w:t>
      </w:r>
    </w:p>
    <w:p w14:paraId="7B6431F7" w14:textId="77777777" w:rsidR="00FD1F14" w:rsidRDefault="002414EA">
      <w:r>
        <w:lastRenderedPageBreak/>
        <w:t xml:space="preserve">Conclusiones y </w:t>
      </w:r>
      <w:r>
        <w:t>recomendaciones:</w:t>
      </w:r>
    </w:p>
    <w:p w14:paraId="4DDDD727" w14:textId="77777777" w:rsidR="00FD1F14" w:rsidRDefault="002414EA">
      <w:r>
        <w:t>- El riesgo es inaceptable debido a la exposición de video vigilancia.</w:t>
      </w:r>
    </w:p>
    <w:p w14:paraId="5293C7E9" w14:textId="77777777" w:rsidR="00FD1F14" w:rsidRDefault="002414EA">
      <w:r>
        <w:t>- Se debe actualizar inmediatamente el firmware y eliminar contraseñas predeterminadas.</w:t>
      </w:r>
    </w:p>
    <w:p w14:paraId="21644164" w14:textId="77777777" w:rsidR="002414EA" w:rsidRDefault="002414EA">
      <w:r>
        <w:br w:type="page"/>
      </w:r>
    </w:p>
    <w:p w14:paraId="1101463E" w14:textId="6BFE99EE" w:rsidR="00FD1F14" w:rsidRDefault="002414EA">
      <w:r>
        <w:lastRenderedPageBreak/>
        <w:t xml:space="preserve">### CASO 4: </w:t>
      </w:r>
      <w:proofErr w:type="spellStart"/>
      <w:r>
        <w:t>Uso</w:t>
      </w:r>
      <w:proofErr w:type="spellEnd"/>
      <w:r>
        <w:t xml:space="preserve"> indebido de información personal en una alcaldía</w:t>
      </w:r>
    </w:p>
    <w:p w14:paraId="78F07237" w14:textId="77777777" w:rsidR="00FD1F14" w:rsidRDefault="002414EA">
      <w:r>
        <w:t>1. Activo</w:t>
      </w:r>
      <w:r>
        <w:t>s críticos identificados:</w:t>
      </w:r>
    </w:p>
    <w:p w14:paraId="3B5AA2F0" w14:textId="77777777" w:rsidR="00FD1F14" w:rsidRDefault="002414EA">
      <w:r>
        <w:t>- Bases de datos con información personal de ciudadanos.</w:t>
      </w:r>
    </w:p>
    <w:p w14:paraId="1F29ADE0" w14:textId="77777777" w:rsidR="00FD1F14" w:rsidRDefault="002414EA">
      <w:r>
        <w:t>2. Amenazas y vulnerabilidades:</w:t>
      </w:r>
    </w:p>
    <w:p w14:paraId="1D00384E" w14:textId="77777777" w:rsidR="00FD1F14" w:rsidRDefault="002414EA">
      <w:r>
        <w:t>- Amenaza: Acceso malintencionado por parte de contratistas.</w:t>
      </w:r>
    </w:p>
    <w:p w14:paraId="2C7CB837" w14:textId="77777777" w:rsidR="00FD1F14" w:rsidRDefault="002414EA">
      <w:r>
        <w:t>- Vulnerabilidades:</w:t>
      </w:r>
    </w:p>
    <w:p w14:paraId="47B3F271" w14:textId="77777777" w:rsidR="00FD1F14" w:rsidRDefault="002414EA">
      <w:r>
        <w:t>- Falta de registros de auditoría (logs).</w:t>
      </w:r>
    </w:p>
    <w:p w14:paraId="5D68B86F" w14:textId="77777777" w:rsidR="00FD1F14" w:rsidRDefault="002414EA">
      <w:r>
        <w:t>- Privilegios de a</w:t>
      </w:r>
      <w:r>
        <w:t>cceso no gestionados.</w:t>
      </w:r>
    </w:p>
    <w:p w14:paraId="15785CEF" w14:textId="77777777" w:rsidR="00FD1F14" w:rsidRDefault="002414EA">
      <w:r>
        <w:t>- Ausencia de políticas de clasificación de datos.</w:t>
      </w:r>
    </w:p>
    <w:p w14:paraId="4591F1CC" w14:textId="77777777" w:rsidR="00FD1F14" w:rsidRDefault="002414EA">
      <w:r>
        <w:t>3. Impacto y probabilidad:</w:t>
      </w:r>
    </w:p>
    <w:p w14:paraId="0AF60910" w14:textId="77777777" w:rsidR="00FD1F14" w:rsidRDefault="002414EA">
      <w:r>
        <w:t>- Impacto: Alto (violación de privacidad y posibles sanciones legales).</w:t>
      </w:r>
    </w:p>
    <w:p w14:paraId="1BC65826" w14:textId="77777777" w:rsidR="00FD1F14" w:rsidRDefault="002414EA">
      <w:r>
        <w:t>- Probabilidad: Media (depende de controles internos).</w:t>
      </w:r>
    </w:p>
    <w:p w14:paraId="23305929" w14:textId="77777777" w:rsidR="00FD1F14" w:rsidRDefault="002414EA">
      <w:r>
        <w:t xml:space="preserve">4. Nivel de riesgo: Alto </w:t>
      </w:r>
      <w:r>
        <w:t>(impacto alto + probabilidad media).</w:t>
      </w:r>
    </w:p>
    <w:p w14:paraId="10D94BF2" w14:textId="77777777" w:rsidR="00FD1F14" w:rsidRDefault="002414EA">
      <w:r>
        <w:t>5. Riesgo aceptable: No.</w:t>
      </w:r>
    </w:p>
    <w:p w14:paraId="7B43326A" w14:textId="77777777" w:rsidR="00FD1F14" w:rsidRDefault="002414EA">
      <w:r>
        <w:t>6. Plan de tratamiento:</w:t>
      </w:r>
    </w:p>
    <w:p w14:paraId="5BF212DA" w14:textId="77777777" w:rsidR="00FD1F14" w:rsidRDefault="002414EA">
      <w:r>
        <w:t>- Implementar sistema de logs y auditoría de accesos.</w:t>
      </w:r>
    </w:p>
    <w:p w14:paraId="70CA2942" w14:textId="77777777" w:rsidR="00FD1F14" w:rsidRDefault="002414EA">
      <w:r>
        <w:t>- Establecer políticas de clasificación de datos (ej.: confidencial, público).</w:t>
      </w:r>
    </w:p>
    <w:p w14:paraId="169DB0AE" w14:textId="77777777" w:rsidR="00FD1F14" w:rsidRDefault="002414EA">
      <w:r>
        <w:t>- Firmar acuerdos de confidencialidad</w:t>
      </w:r>
      <w:r>
        <w:t xml:space="preserve"> con contratistas.</w:t>
      </w:r>
    </w:p>
    <w:p w14:paraId="3A8FC5AC" w14:textId="77777777" w:rsidR="00FD1F14" w:rsidRDefault="002414EA">
      <w:r>
        <w:t>- Aplicar principio de mínimo privilegio en accesos.</w:t>
      </w:r>
    </w:p>
    <w:p w14:paraId="389F35BF" w14:textId="77777777" w:rsidR="00FD1F14" w:rsidRDefault="002414EA">
      <w:r>
        <w:t>7. Responsables y tiempo estimado:</w:t>
      </w:r>
    </w:p>
    <w:p w14:paraId="4EDDA732" w14:textId="77777777" w:rsidR="00FD1F14" w:rsidRDefault="002414EA">
      <w:r>
        <w:t>- Área legal y TI: 2 meses para implementar políticas y auditoría.</w:t>
      </w:r>
    </w:p>
    <w:p w14:paraId="2863F598" w14:textId="77777777" w:rsidR="00FD1F14" w:rsidRDefault="002414EA">
      <w:r>
        <w:t>8. Mecanismos de monitoreo:</w:t>
      </w:r>
    </w:p>
    <w:p w14:paraId="1DD18630" w14:textId="77777777" w:rsidR="00FD1F14" w:rsidRDefault="002414EA">
      <w:r>
        <w:t xml:space="preserve">- Alertas por accesos inusuales a bases de </w:t>
      </w:r>
      <w:r>
        <w:t>datos.</w:t>
      </w:r>
    </w:p>
    <w:p w14:paraId="0A159B3C" w14:textId="77777777" w:rsidR="00FD1F14" w:rsidRDefault="002414EA">
      <w:r>
        <w:t>- Auditorías trimestrales de cumplimiento.</w:t>
      </w:r>
    </w:p>
    <w:p w14:paraId="79F0FE52" w14:textId="77777777" w:rsidR="00FD1F14" w:rsidRDefault="002414EA">
      <w:r>
        <w:t>Conclusiones y recomendaciones:</w:t>
      </w:r>
    </w:p>
    <w:p w14:paraId="2D599277" w14:textId="77777777" w:rsidR="00FD1F14" w:rsidRDefault="002414EA">
      <w:r>
        <w:lastRenderedPageBreak/>
        <w:t>- El riesgo es inaceptable por el incumplimiento de normativas de protección de datos.</w:t>
      </w:r>
    </w:p>
    <w:p w14:paraId="6054B0AD" w14:textId="77777777" w:rsidR="00FD1F14" w:rsidRDefault="002414EA">
      <w:r>
        <w:t>- Se recomienda priorizar la auditoría de accesos y capacitación en manejo de datos sen</w:t>
      </w:r>
      <w:r>
        <w:t>sibles.</w:t>
      </w:r>
    </w:p>
    <w:p w14:paraId="2C0AC7B2" w14:textId="77777777" w:rsidR="00FD1F14" w:rsidRDefault="00FD1F14"/>
    <w:p w14:paraId="0D532937" w14:textId="77777777" w:rsidR="002414EA" w:rsidRDefault="002414EA">
      <w:r>
        <w:br w:type="page"/>
      </w:r>
    </w:p>
    <w:p w14:paraId="50D76B11" w14:textId="63E96EF9" w:rsidR="00FD1F14" w:rsidRDefault="002414EA">
      <w:r>
        <w:lastRenderedPageBreak/>
        <w:t>### CASO 5: Corte de servicio por ataque DoS a sitio web institucional</w:t>
      </w:r>
    </w:p>
    <w:p w14:paraId="73333D25" w14:textId="77777777" w:rsidR="00FD1F14" w:rsidRDefault="002414EA">
      <w:r>
        <w:t>1. Activos críticos identificados:</w:t>
      </w:r>
    </w:p>
    <w:p w14:paraId="0FBDA9B5" w14:textId="77777777" w:rsidR="00FD1F14" w:rsidRDefault="002414EA">
      <w:r>
        <w:t>- Servidor web institucional.</w:t>
      </w:r>
    </w:p>
    <w:p w14:paraId="7A244291" w14:textId="77777777" w:rsidR="00FD1F14" w:rsidRDefault="002414EA">
      <w:r>
        <w:t>- Plataforma de inscripciones en línea.</w:t>
      </w:r>
    </w:p>
    <w:p w14:paraId="5C1AAF42" w14:textId="77777777" w:rsidR="00FD1F14" w:rsidRDefault="002414EA">
      <w:r>
        <w:t>2. Amenazas y vulnerabilidades:</w:t>
      </w:r>
    </w:p>
    <w:p w14:paraId="06C2571D" w14:textId="77777777" w:rsidR="00FD1F14" w:rsidRDefault="002414EA">
      <w:r>
        <w:t>- Amenaza: Ataque de denegación de</w:t>
      </w:r>
      <w:r>
        <w:t xml:space="preserve"> servicio (DoS).</w:t>
      </w:r>
    </w:p>
    <w:p w14:paraId="6894A8BB" w14:textId="77777777" w:rsidR="00FD1F14" w:rsidRDefault="002414EA">
      <w:r>
        <w:t>- Vulnerabilidades:</w:t>
      </w:r>
    </w:p>
    <w:p w14:paraId="2A1A0CCA" w14:textId="77777777" w:rsidR="00FD1F14" w:rsidRDefault="002414EA">
      <w:r>
        <w:t>- Ausencia de Web Application Firewall (WAF).</w:t>
      </w:r>
    </w:p>
    <w:p w14:paraId="446968B7" w14:textId="77777777" w:rsidR="00FD1F14" w:rsidRDefault="002414EA">
      <w:r>
        <w:t>- Servidor sobrecargado y sin redundancia.</w:t>
      </w:r>
    </w:p>
    <w:p w14:paraId="1AE30B53" w14:textId="77777777" w:rsidR="00FD1F14" w:rsidRDefault="002414EA">
      <w:r>
        <w:t>- Falta de monitoreo en tiempo real.</w:t>
      </w:r>
    </w:p>
    <w:p w14:paraId="133636A3" w14:textId="77777777" w:rsidR="00FD1F14" w:rsidRDefault="002414EA">
      <w:r>
        <w:t>3. Impacto y probabilidad:</w:t>
      </w:r>
    </w:p>
    <w:p w14:paraId="21DAC9A2" w14:textId="77777777" w:rsidR="00FD1F14" w:rsidRDefault="002414EA">
      <w:r>
        <w:t>- Impacto: Alto (interrupción de servicios críticos durante horas)</w:t>
      </w:r>
      <w:r>
        <w:t>.</w:t>
      </w:r>
    </w:p>
    <w:p w14:paraId="61760B17" w14:textId="77777777" w:rsidR="00FD1F14" w:rsidRDefault="002414EA">
      <w:r>
        <w:t>- Probabilidad: Media-Alta (depende de la exposición en internet).</w:t>
      </w:r>
    </w:p>
    <w:p w14:paraId="089456E3" w14:textId="77777777" w:rsidR="00FD1F14" w:rsidRDefault="002414EA">
      <w:r>
        <w:t>4. Nivel de riesgo: Alto (impacto alto + probabilidad media-alta).</w:t>
      </w:r>
    </w:p>
    <w:p w14:paraId="3DD5FAA9" w14:textId="77777777" w:rsidR="00FD1F14" w:rsidRDefault="002414EA">
      <w:r>
        <w:t>5. Riesgo aceptable: No.</w:t>
      </w:r>
    </w:p>
    <w:p w14:paraId="54FE0813" w14:textId="77777777" w:rsidR="00FD1F14" w:rsidRDefault="002414EA">
      <w:r>
        <w:t>6. Plan de tratamiento:</w:t>
      </w:r>
    </w:p>
    <w:p w14:paraId="3088A336" w14:textId="77777777" w:rsidR="00FD1F14" w:rsidRDefault="002414EA">
      <w:r>
        <w:t>- Implementar WAF y protección contra DoS.</w:t>
      </w:r>
    </w:p>
    <w:p w14:paraId="04EA0E16" w14:textId="77777777" w:rsidR="00FD1F14" w:rsidRDefault="002414EA">
      <w:r>
        <w:t>- Configurar alta disponibil</w:t>
      </w:r>
      <w:r>
        <w:t>idad (balanceo de carga).</w:t>
      </w:r>
    </w:p>
    <w:p w14:paraId="222B0FB3" w14:textId="77777777" w:rsidR="00FD1F14" w:rsidRDefault="002414EA">
      <w:r>
        <w:t>- Establecer monitoreo en tiempo real del tráfico.</w:t>
      </w:r>
    </w:p>
    <w:p w14:paraId="69061839" w14:textId="77777777" w:rsidR="00FD1F14" w:rsidRDefault="002414EA">
      <w:r>
        <w:t>- Crear protocolo de respuesta a incidentes.</w:t>
      </w:r>
    </w:p>
    <w:p w14:paraId="29DC2683" w14:textId="77777777" w:rsidR="00FD1F14" w:rsidRDefault="002414EA">
      <w:r>
        <w:t>7. Responsables y tiempo estimado:</w:t>
      </w:r>
    </w:p>
    <w:p w14:paraId="7DBE4754" w14:textId="77777777" w:rsidR="00FD1F14" w:rsidRDefault="002414EA">
      <w:r>
        <w:t>- Equipo de TI: 3 semanas para implementar WAF y redundancia.</w:t>
      </w:r>
    </w:p>
    <w:p w14:paraId="07C35642" w14:textId="77777777" w:rsidR="00FD1F14" w:rsidRDefault="002414EA">
      <w:r>
        <w:t>8. Mecanismos de monitoreo:</w:t>
      </w:r>
    </w:p>
    <w:p w14:paraId="6BD0D573" w14:textId="77777777" w:rsidR="00FD1F14" w:rsidRDefault="002414EA">
      <w:r>
        <w:t xml:space="preserve">- </w:t>
      </w:r>
      <w:r>
        <w:t>Alertas de tráfico inusual.</w:t>
      </w:r>
    </w:p>
    <w:p w14:paraId="459994D0" w14:textId="77777777" w:rsidR="00FD1F14" w:rsidRDefault="002414EA">
      <w:r>
        <w:t>- Pruebas de estrés semestrales.</w:t>
      </w:r>
    </w:p>
    <w:p w14:paraId="2FEEC91A" w14:textId="77777777" w:rsidR="00FD1F14" w:rsidRDefault="002414EA">
      <w:r>
        <w:lastRenderedPageBreak/>
        <w:t>Conclusiones y recomendaciones:</w:t>
      </w:r>
    </w:p>
    <w:p w14:paraId="76A5C69B" w14:textId="77777777" w:rsidR="00FD1F14" w:rsidRDefault="002414EA">
      <w:r>
        <w:t>- El riesgo es alto debido a la dependencia del sitio web para procesos académicos.</w:t>
      </w:r>
    </w:p>
    <w:p w14:paraId="2B9C676C" w14:textId="0D73A5ED" w:rsidR="00FD1F14" w:rsidRDefault="002414EA">
      <w:r>
        <w:t xml:space="preserve">- Se debe invertir en infraestructura resiliente y capacitar al personal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res</w:t>
      </w:r>
      <w:r>
        <w:t>puesta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>.</w:t>
      </w:r>
    </w:p>
    <w:sectPr w:rsidR="00FD1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4EA"/>
    <w:rsid w:val="0029639D"/>
    <w:rsid w:val="00326F90"/>
    <w:rsid w:val="00AA1D8D"/>
    <w:rsid w:val="00B47730"/>
    <w:rsid w:val="00CB0664"/>
    <w:rsid w:val="00FC693F"/>
    <w:rsid w:val="00FD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A1B31"/>
  <w14:defaultImageDpi w14:val="300"/>
  <w15:docId w15:val="{9A4347E0-DCBA-4967-A418-BF6045DC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1053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ESTUDIANTES</cp:lastModifiedBy>
  <cp:revision>2</cp:revision>
  <dcterms:created xsi:type="dcterms:W3CDTF">2013-12-23T23:15:00Z</dcterms:created>
  <dcterms:modified xsi:type="dcterms:W3CDTF">2025-05-15T22:42:00Z</dcterms:modified>
  <cp:category/>
</cp:coreProperties>
</file>